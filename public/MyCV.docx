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152F3" w14:textId="770282EE" w:rsidR="008F4754" w:rsidRPr="001D2F5D" w:rsidRDefault="001D2F5D">
      <w:pPr>
        <w:pStyle w:val="Judul1"/>
        <w:jc w:val="center"/>
        <w:rPr>
          <w:rFonts w:ascii="Arial" w:hAnsi="Arial" w:cs="Arial"/>
          <w:color w:val="000000" w:themeColor="text1"/>
        </w:rPr>
      </w:pPr>
      <w:r w:rsidRPr="001D2F5D">
        <w:rPr>
          <w:rFonts w:ascii="Arial" w:hAnsi="Arial" w:cs="Arial"/>
          <w:color w:val="000000" w:themeColor="text1"/>
        </w:rPr>
        <w:t>I KADEK MARIO PRAYOGA</w:t>
      </w:r>
    </w:p>
    <w:p w14:paraId="0ADB001C" w14:textId="75D76B06" w:rsidR="008F4754" w:rsidRPr="00B14125" w:rsidRDefault="00B14125" w:rsidP="00B14125">
      <w:pPr>
        <w:jc w:val="center"/>
        <w:rPr>
          <w:rFonts w:ascii="Arial" w:hAnsi="Arial" w:cs="Arial"/>
          <w:sz w:val="20"/>
          <w:szCs w:val="20"/>
        </w:rPr>
      </w:pPr>
      <w:r w:rsidRPr="00B14125">
        <w:rPr>
          <w:rFonts w:ascii="Arial" w:hAnsi="Arial" w:cs="Arial"/>
          <w:sz w:val="20"/>
          <w:szCs w:val="20"/>
        </w:rPr>
        <w:t>marioprayoga18@gmail.com | +6281949</w:t>
      </w:r>
      <w:r w:rsidR="007C0786">
        <w:rPr>
          <w:rFonts w:ascii="Arial" w:hAnsi="Arial" w:cs="Arial"/>
          <w:sz w:val="20"/>
          <w:szCs w:val="20"/>
        </w:rPr>
        <w:t>444963</w:t>
      </w:r>
      <w:r w:rsidRPr="00B14125">
        <w:rPr>
          <w:rFonts w:ascii="Arial" w:hAnsi="Arial" w:cs="Arial"/>
          <w:sz w:val="20"/>
          <w:szCs w:val="20"/>
        </w:rPr>
        <w:t xml:space="preserve"> | </w:t>
      </w:r>
      <w:r w:rsidR="007C0786" w:rsidRPr="007C0786">
        <w:rPr>
          <w:rFonts w:ascii="Arial" w:hAnsi="Arial" w:cs="Arial"/>
          <w:sz w:val="20"/>
          <w:szCs w:val="20"/>
        </w:rPr>
        <w:t>linkedin.com/in/i-kadek-mario-prayoga/</w:t>
      </w:r>
    </w:p>
    <w:p w14:paraId="16DC063B" w14:textId="02271FD5" w:rsidR="00507EDA" w:rsidRPr="00507EDA" w:rsidRDefault="00000000" w:rsidP="00507EDA">
      <w:pPr>
        <w:pStyle w:val="Judul2"/>
        <w:pBdr>
          <w:bottom w:val="single" w:sz="12" w:space="1" w:color="auto"/>
        </w:pBdr>
        <w:spacing w:after="120"/>
      </w:pPr>
      <w:r w:rsidRPr="00507EDA">
        <w:rPr>
          <w:rFonts w:ascii="Arial" w:hAnsi="Arial" w:cs="Arial"/>
          <w:color w:val="000000" w:themeColor="text1"/>
        </w:rPr>
        <w:t>PROFIL</w:t>
      </w:r>
    </w:p>
    <w:p w14:paraId="62A060CD" w14:textId="6C9BB6DB" w:rsidR="00507EDA" w:rsidRPr="00507EDA" w:rsidRDefault="00000000" w:rsidP="00507EDA">
      <w:pPr>
        <w:spacing w:after="120"/>
        <w:jc w:val="both"/>
        <w:rPr>
          <w:rFonts w:ascii="Arial" w:hAnsi="Arial" w:cs="Arial"/>
        </w:rPr>
      </w:pPr>
      <w:r w:rsidRPr="00B14125">
        <w:rPr>
          <w:rFonts w:ascii="Arial" w:hAnsi="Arial" w:cs="Arial"/>
        </w:rPr>
        <w:t xml:space="preserve">Mahasiswa Informatika dari </w:t>
      </w:r>
      <w:r w:rsidR="00507EDA" w:rsidRPr="00B14125">
        <w:rPr>
          <w:rFonts w:ascii="Arial" w:hAnsi="Arial" w:cs="Arial"/>
        </w:rPr>
        <w:t xml:space="preserve">Primakara University </w:t>
      </w:r>
      <w:r w:rsidR="008A530D" w:rsidRPr="008A530D">
        <w:rPr>
          <w:rFonts w:ascii="Arial" w:hAnsi="Arial" w:cs="Arial"/>
        </w:rPr>
        <w:t>yang tertarik dalam pengembangan website, khususnya di bidang frontend dan integrasi backend. Sedang mendalami teknologi modern seperti Next.js dan Supabase melalui proyek mandiri, seperti landing page untuk UMKM dan website organisasi kepemudaan.</w:t>
      </w:r>
      <w:r w:rsidR="008A530D" w:rsidRPr="008A530D">
        <w:rPr>
          <w:rFonts w:ascii="Arial" w:hAnsi="Arial" w:cs="Arial"/>
        </w:rPr>
        <w:br/>
        <w:t>Mulai mengembangkan keterampilan melalui pelatihan dan pengalaman langsung di proyek.</w:t>
      </w:r>
      <w:r w:rsidR="008A530D">
        <w:rPr>
          <w:rFonts w:ascii="Arial" w:hAnsi="Arial" w:cs="Arial"/>
        </w:rPr>
        <w:t xml:space="preserve"> </w:t>
      </w:r>
      <w:r w:rsidRPr="00B14125">
        <w:rPr>
          <w:rFonts w:ascii="Arial" w:hAnsi="Arial" w:cs="Arial"/>
        </w:rPr>
        <w:t>Terbuka untuk peluang magang guna memperluas pengalaman dan wawasan profesional.</w:t>
      </w:r>
    </w:p>
    <w:p w14:paraId="74C38673" w14:textId="72C1715E" w:rsidR="00507EDA" w:rsidRPr="00507EDA" w:rsidRDefault="00000000" w:rsidP="00507EDA">
      <w:pPr>
        <w:pStyle w:val="Judul2"/>
        <w:pBdr>
          <w:bottom w:val="single" w:sz="12" w:space="1" w:color="auto"/>
        </w:pBdr>
        <w:spacing w:after="120"/>
      </w:pPr>
      <w:r w:rsidRPr="00507EDA">
        <w:rPr>
          <w:rFonts w:ascii="Arial" w:hAnsi="Arial" w:cs="Arial"/>
          <w:color w:val="000000" w:themeColor="text1"/>
        </w:rPr>
        <w:t>RIWAYAT PENDIDIKAN</w:t>
      </w:r>
    </w:p>
    <w:p w14:paraId="16E8BA1D" w14:textId="40937131" w:rsidR="008F4754" w:rsidRPr="00B14125" w:rsidRDefault="00B14125" w:rsidP="00507EDA">
      <w:pPr>
        <w:spacing w:after="0"/>
        <w:rPr>
          <w:rFonts w:ascii="Arial" w:hAnsi="Arial" w:cs="Arial"/>
        </w:rPr>
      </w:pPr>
      <w:r w:rsidRPr="00B14125">
        <w:rPr>
          <w:rFonts w:ascii="Arial" w:hAnsi="Arial" w:cs="Arial"/>
        </w:rPr>
        <w:t>Primakara University</w:t>
      </w:r>
      <w:r w:rsidRPr="00B14125">
        <w:rPr>
          <w:rFonts w:ascii="Arial" w:hAnsi="Arial" w:cs="Arial"/>
        </w:rPr>
        <w:br/>
        <w:t>S1 Informatika | IPK: 3.</w:t>
      </w:r>
      <w:r w:rsidR="001D2F5D">
        <w:rPr>
          <w:rFonts w:ascii="Arial" w:hAnsi="Arial" w:cs="Arial"/>
        </w:rPr>
        <w:t>80</w:t>
      </w:r>
      <w:r w:rsidRPr="00B14125">
        <w:rPr>
          <w:rFonts w:ascii="Arial" w:hAnsi="Arial" w:cs="Arial"/>
        </w:rPr>
        <w:t xml:space="preserve"> / 4.00</w:t>
      </w:r>
      <w:r w:rsidRPr="00B14125">
        <w:rPr>
          <w:rFonts w:ascii="Arial" w:hAnsi="Arial" w:cs="Arial"/>
        </w:rPr>
        <w:br/>
        <w:t>2023 – Sekarang</w:t>
      </w:r>
    </w:p>
    <w:p w14:paraId="0CD621F9" w14:textId="77777777" w:rsidR="008F4754" w:rsidRDefault="00000000">
      <w:pPr>
        <w:pStyle w:val="Judul2"/>
        <w:pBdr>
          <w:bottom w:val="single" w:sz="12" w:space="1" w:color="auto"/>
        </w:pBdr>
        <w:rPr>
          <w:rFonts w:ascii="Arial" w:hAnsi="Arial" w:cs="Arial"/>
          <w:color w:val="000000" w:themeColor="text1"/>
        </w:rPr>
      </w:pPr>
      <w:r w:rsidRPr="00507EDA">
        <w:rPr>
          <w:rFonts w:ascii="Arial" w:hAnsi="Arial" w:cs="Arial"/>
          <w:color w:val="000000" w:themeColor="text1"/>
        </w:rPr>
        <w:t>PROYEK</w:t>
      </w:r>
    </w:p>
    <w:p w14:paraId="695414AD" w14:textId="1417B2A3" w:rsidR="001D2F5D" w:rsidRPr="001D2F5D" w:rsidRDefault="001D2F5D" w:rsidP="001D2F5D">
      <w:pPr>
        <w:rPr>
          <w:rFonts w:ascii="Arial" w:hAnsi="Arial" w:cs="Arial"/>
          <w:b/>
          <w:bCs/>
        </w:rPr>
      </w:pPr>
      <w:r w:rsidRPr="001D2F5D">
        <w:rPr>
          <w:rFonts w:ascii="Arial" w:hAnsi="Arial" w:cs="Arial"/>
          <w:b/>
          <w:bCs/>
        </w:rPr>
        <w:t>Landing Page Warung Mennara</w:t>
      </w:r>
      <w:r>
        <w:rPr>
          <w:rFonts w:ascii="Arial" w:hAnsi="Arial" w:cs="Arial"/>
          <w:b/>
          <w:bCs/>
        </w:rPr>
        <w:t xml:space="preserve"> (Juni 2025)</w:t>
      </w:r>
    </w:p>
    <w:p w14:paraId="3F25D831" w14:textId="77777777" w:rsidR="001D2F5D" w:rsidRDefault="001D2F5D" w:rsidP="001D2F5D">
      <w:pPr>
        <w:pStyle w:val="DaftarParagraf"/>
        <w:numPr>
          <w:ilvl w:val="3"/>
          <w:numId w:val="11"/>
        </w:numPr>
        <w:spacing w:after="0"/>
        <w:ind w:left="567"/>
        <w:rPr>
          <w:rFonts w:ascii="Arial" w:hAnsi="Arial" w:cs="Arial"/>
        </w:rPr>
      </w:pPr>
      <w:r w:rsidRPr="001D2F5D">
        <w:rPr>
          <w:rFonts w:ascii="Arial" w:hAnsi="Arial" w:cs="Arial"/>
        </w:rPr>
        <w:t>Sebuah landing page statis untuk promosi UMKM frozen food.</w:t>
      </w:r>
    </w:p>
    <w:p w14:paraId="3549B85D" w14:textId="77777777" w:rsidR="001D2F5D" w:rsidRDefault="001D2F5D" w:rsidP="001D2F5D">
      <w:pPr>
        <w:pStyle w:val="DaftarParagraf"/>
        <w:numPr>
          <w:ilvl w:val="3"/>
          <w:numId w:val="11"/>
        </w:numPr>
        <w:spacing w:after="0"/>
        <w:ind w:left="567"/>
        <w:rPr>
          <w:rFonts w:ascii="Arial" w:hAnsi="Arial" w:cs="Arial"/>
        </w:rPr>
      </w:pPr>
      <w:r w:rsidRPr="001D2F5D">
        <w:rPr>
          <w:rFonts w:ascii="Arial" w:hAnsi="Arial" w:cs="Arial"/>
        </w:rPr>
        <w:t>Dibuat menggunakan Next.js dengan tampilan yang sederhana, informatif, dan responsif.</w:t>
      </w:r>
    </w:p>
    <w:p w14:paraId="56532CE8" w14:textId="77777777" w:rsidR="001D2F5D" w:rsidRDefault="001D2F5D" w:rsidP="001D2F5D">
      <w:pPr>
        <w:pStyle w:val="DaftarParagraf"/>
        <w:numPr>
          <w:ilvl w:val="3"/>
          <w:numId w:val="11"/>
        </w:numPr>
        <w:spacing w:after="0"/>
        <w:ind w:left="567"/>
        <w:rPr>
          <w:rFonts w:ascii="Arial" w:hAnsi="Arial" w:cs="Arial"/>
        </w:rPr>
      </w:pPr>
      <w:r w:rsidRPr="001D2F5D">
        <w:rPr>
          <w:rFonts w:ascii="Arial" w:hAnsi="Arial" w:cs="Arial"/>
        </w:rPr>
        <w:t>Menampilkan informasi produk, kontak WhatsApp, dan profil usaha.</w:t>
      </w:r>
    </w:p>
    <w:p w14:paraId="0DE1F4F3" w14:textId="59B96684" w:rsidR="008F4754" w:rsidRDefault="001D2F5D" w:rsidP="001D2F5D">
      <w:pPr>
        <w:pStyle w:val="DaftarParagraf"/>
        <w:numPr>
          <w:ilvl w:val="3"/>
          <w:numId w:val="11"/>
        </w:numPr>
        <w:spacing w:after="0"/>
        <w:ind w:left="567"/>
        <w:rPr>
          <w:rFonts w:ascii="Arial" w:hAnsi="Arial" w:cs="Arial"/>
        </w:rPr>
      </w:pPr>
      <w:r w:rsidRPr="001D2F5D">
        <w:rPr>
          <w:rFonts w:ascii="Arial" w:hAnsi="Arial" w:cs="Arial"/>
        </w:rPr>
        <w:t>Proyek ini dipublikasikan di platform hosting statis untuk kebutuhan real-life.</w:t>
      </w:r>
      <w:r w:rsidRPr="001D2F5D">
        <w:rPr>
          <w:rFonts w:ascii="Arial" w:hAnsi="Arial" w:cs="Arial"/>
        </w:rPr>
        <w:br/>
      </w:r>
    </w:p>
    <w:p w14:paraId="6F648262" w14:textId="2B2603F4" w:rsidR="001D2F5D" w:rsidRPr="001D2F5D" w:rsidRDefault="001D2F5D" w:rsidP="001D2F5D">
      <w:pPr>
        <w:spacing w:after="0"/>
        <w:rPr>
          <w:rFonts w:ascii="Arial" w:hAnsi="Arial" w:cs="Arial"/>
          <w:b/>
          <w:bCs/>
        </w:rPr>
      </w:pPr>
      <w:r w:rsidRPr="001D2F5D">
        <w:rPr>
          <w:rFonts w:ascii="Arial" w:hAnsi="Arial" w:cs="Arial"/>
          <w:b/>
          <w:bCs/>
        </w:rPr>
        <w:t>Website Organisasi Pemuda Brasika Asta Dharma I</w:t>
      </w:r>
      <w:r>
        <w:rPr>
          <w:rFonts w:ascii="Arial" w:hAnsi="Arial" w:cs="Arial"/>
          <w:b/>
          <w:bCs/>
        </w:rPr>
        <w:t xml:space="preserve"> (Mei 2025)</w:t>
      </w:r>
    </w:p>
    <w:p w14:paraId="53B11BC3" w14:textId="77777777" w:rsidR="001D2F5D" w:rsidRDefault="001D2F5D" w:rsidP="001D2F5D">
      <w:pPr>
        <w:pStyle w:val="DaftarParagraf"/>
        <w:numPr>
          <w:ilvl w:val="0"/>
          <w:numId w:val="11"/>
        </w:numPr>
        <w:rPr>
          <w:rFonts w:ascii="Arial" w:hAnsi="Arial" w:cs="Arial"/>
        </w:rPr>
      </w:pPr>
      <w:r w:rsidRPr="001D2F5D">
        <w:rPr>
          <w:rFonts w:ascii="Arial" w:hAnsi="Arial" w:cs="Arial"/>
        </w:rPr>
        <w:t>Website organisasi kepemudaan berbasis Next.js dan Supabase.</w:t>
      </w:r>
    </w:p>
    <w:p w14:paraId="19BA5213" w14:textId="77777777" w:rsidR="001D2F5D" w:rsidRDefault="001D2F5D" w:rsidP="001D2F5D">
      <w:pPr>
        <w:pStyle w:val="DaftarParagraf"/>
        <w:numPr>
          <w:ilvl w:val="0"/>
          <w:numId w:val="11"/>
        </w:numPr>
        <w:rPr>
          <w:rFonts w:ascii="Arial" w:hAnsi="Arial" w:cs="Arial"/>
        </w:rPr>
      </w:pPr>
      <w:r w:rsidRPr="001D2F5D">
        <w:rPr>
          <w:rFonts w:ascii="Arial" w:hAnsi="Arial" w:cs="Arial"/>
        </w:rPr>
        <w:t>Menyediakan fitur dinamis seperti program organisasi, galeri, struktur kepengurusan, dan form kontak.</w:t>
      </w:r>
    </w:p>
    <w:p w14:paraId="03854FDE" w14:textId="77777777" w:rsidR="001D2F5D" w:rsidRDefault="001D2F5D" w:rsidP="001D2F5D">
      <w:pPr>
        <w:pStyle w:val="DaftarParagraf"/>
        <w:numPr>
          <w:ilvl w:val="0"/>
          <w:numId w:val="11"/>
        </w:numPr>
        <w:rPr>
          <w:rFonts w:ascii="Arial" w:hAnsi="Arial" w:cs="Arial"/>
        </w:rPr>
      </w:pPr>
      <w:r w:rsidRPr="001D2F5D">
        <w:rPr>
          <w:rFonts w:ascii="Arial" w:hAnsi="Arial" w:cs="Arial"/>
        </w:rPr>
        <w:t>Mengelola konten secara real-time melalui dashboard admin yang terhubung langsung ke database Supabase.</w:t>
      </w:r>
    </w:p>
    <w:p w14:paraId="307EB731" w14:textId="686A8028" w:rsidR="008F4754" w:rsidRPr="001D2F5D" w:rsidRDefault="001D2F5D" w:rsidP="001D2F5D">
      <w:pPr>
        <w:pStyle w:val="DaftarParagraf"/>
        <w:numPr>
          <w:ilvl w:val="0"/>
          <w:numId w:val="11"/>
        </w:numPr>
        <w:rPr>
          <w:rFonts w:ascii="Arial" w:hAnsi="Arial" w:cs="Arial"/>
        </w:rPr>
      </w:pPr>
      <w:r w:rsidRPr="001D2F5D">
        <w:rPr>
          <w:rFonts w:ascii="Arial" w:hAnsi="Arial" w:cs="Arial"/>
        </w:rPr>
        <w:t>Dirancang agar mudah digunakan dan informatif bagi masyarakat setempat.</w:t>
      </w:r>
      <w:r w:rsidRPr="001D2F5D">
        <w:rPr>
          <w:rFonts w:ascii="Arial" w:hAnsi="Arial" w:cs="Arial"/>
        </w:rPr>
        <w:br/>
      </w:r>
    </w:p>
    <w:p w14:paraId="159CD7D4" w14:textId="77777777" w:rsidR="008F4754" w:rsidRDefault="00000000">
      <w:pPr>
        <w:pStyle w:val="Judul2"/>
        <w:pBdr>
          <w:bottom w:val="single" w:sz="12" w:space="1" w:color="auto"/>
        </w:pBdr>
        <w:rPr>
          <w:rFonts w:ascii="Arial" w:hAnsi="Arial" w:cs="Arial"/>
          <w:color w:val="000000" w:themeColor="text1"/>
        </w:rPr>
      </w:pPr>
      <w:r w:rsidRPr="00507EDA">
        <w:rPr>
          <w:rFonts w:ascii="Arial" w:hAnsi="Arial" w:cs="Arial"/>
          <w:color w:val="000000" w:themeColor="text1"/>
        </w:rPr>
        <w:t>PELATIHAN &amp; SERTIFIKASI</w:t>
      </w:r>
    </w:p>
    <w:p w14:paraId="3D109FC8" w14:textId="09790513" w:rsidR="008F4754" w:rsidRPr="00B14125" w:rsidRDefault="00000000">
      <w:pPr>
        <w:rPr>
          <w:rFonts w:ascii="Arial" w:hAnsi="Arial" w:cs="Arial"/>
        </w:rPr>
      </w:pPr>
      <w:r w:rsidRPr="00B14125">
        <w:rPr>
          <w:rFonts w:ascii="Arial" w:hAnsi="Arial" w:cs="Arial"/>
        </w:rPr>
        <w:t>- Web Development, MySkill (</w:t>
      </w:r>
      <w:r w:rsidR="001D2F5D">
        <w:rPr>
          <w:rFonts w:ascii="Arial" w:hAnsi="Arial" w:cs="Arial"/>
        </w:rPr>
        <w:t>Juli</w:t>
      </w:r>
      <w:r w:rsidRPr="00B14125">
        <w:rPr>
          <w:rFonts w:ascii="Arial" w:hAnsi="Arial" w:cs="Arial"/>
        </w:rPr>
        <w:t xml:space="preserve"> 202</w:t>
      </w:r>
      <w:r w:rsidR="001D2F5D">
        <w:rPr>
          <w:rFonts w:ascii="Arial" w:hAnsi="Arial" w:cs="Arial"/>
        </w:rPr>
        <w:t>5</w:t>
      </w:r>
      <w:r w:rsidRPr="00B14125">
        <w:rPr>
          <w:rFonts w:ascii="Arial" w:hAnsi="Arial" w:cs="Arial"/>
        </w:rPr>
        <w:t>)</w:t>
      </w:r>
      <w:r w:rsidRPr="00B14125">
        <w:rPr>
          <w:rFonts w:ascii="Arial" w:hAnsi="Arial" w:cs="Arial"/>
        </w:rPr>
        <w:br/>
        <w:t xml:space="preserve">  Modul: HTML, CSS, JavaScript, </w:t>
      </w:r>
      <w:r w:rsidR="007D539B" w:rsidRPr="00B14125">
        <w:rPr>
          <w:rFonts w:ascii="Arial" w:hAnsi="Arial" w:cs="Arial"/>
        </w:rPr>
        <w:t>Git</w:t>
      </w:r>
      <w:r w:rsidR="007D539B">
        <w:rPr>
          <w:rFonts w:ascii="Arial" w:hAnsi="Arial" w:cs="Arial"/>
        </w:rPr>
        <w:t>&amp;GitHub</w:t>
      </w:r>
      <w:r w:rsidRPr="00B14125">
        <w:rPr>
          <w:rFonts w:ascii="Arial" w:hAnsi="Arial" w:cs="Arial"/>
        </w:rPr>
        <w:t>, Responsive Design, Career Preparation, WordPress</w:t>
      </w:r>
    </w:p>
    <w:p w14:paraId="2ADA36E0" w14:textId="77777777" w:rsidR="008F4754" w:rsidRDefault="00000000">
      <w:pPr>
        <w:pStyle w:val="Judul2"/>
        <w:pBdr>
          <w:bottom w:val="single" w:sz="12" w:space="1" w:color="auto"/>
        </w:pBdr>
        <w:rPr>
          <w:rFonts w:ascii="Arial" w:hAnsi="Arial" w:cs="Arial"/>
          <w:color w:val="000000" w:themeColor="text1"/>
        </w:rPr>
      </w:pPr>
      <w:r w:rsidRPr="00507EDA">
        <w:rPr>
          <w:rFonts w:ascii="Arial" w:hAnsi="Arial" w:cs="Arial"/>
          <w:color w:val="000000" w:themeColor="text1"/>
        </w:rPr>
        <w:t>KEMAMPUAN</w:t>
      </w:r>
    </w:p>
    <w:p w14:paraId="1077EE51" w14:textId="1219045D" w:rsidR="008F4754" w:rsidRPr="00B14125" w:rsidRDefault="00000000">
      <w:pPr>
        <w:rPr>
          <w:rFonts w:ascii="Arial" w:hAnsi="Arial" w:cs="Arial"/>
        </w:rPr>
      </w:pPr>
      <w:r w:rsidRPr="00B14125">
        <w:rPr>
          <w:rFonts w:ascii="Arial" w:hAnsi="Arial" w:cs="Arial"/>
        </w:rPr>
        <w:t>Bahasa: Bahasa Indonesia, Bahasa Inggris</w:t>
      </w:r>
      <w:r w:rsidRPr="00B14125">
        <w:rPr>
          <w:rFonts w:ascii="Arial" w:hAnsi="Arial" w:cs="Arial"/>
        </w:rPr>
        <w:br/>
        <w:t>Perangkat Lunak: VS Code, Git</w:t>
      </w:r>
      <w:r w:rsidR="007D539B">
        <w:rPr>
          <w:rFonts w:ascii="Arial" w:hAnsi="Arial" w:cs="Arial"/>
        </w:rPr>
        <w:t>&amp;GitHub</w:t>
      </w:r>
      <w:r w:rsidRPr="00B14125">
        <w:rPr>
          <w:rFonts w:ascii="Arial" w:hAnsi="Arial" w:cs="Arial"/>
        </w:rPr>
        <w:t>, Figma, Supabase, WordPress</w:t>
      </w:r>
      <w:r w:rsidR="001D2F5D">
        <w:rPr>
          <w:rFonts w:ascii="Arial" w:hAnsi="Arial" w:cs="Arial"/>
        </w:rPr>
        <w:t>, Canva</w:t>
      </w:r>
      <w:r w:rsidRPr="00B14125">
        <w:rPr>
          <w:rFonts w:ascii="Arial" w:hAnsi="Arial" w:cs="Arial"/>
        </w:rPr>
        <w:br/>
        <w:t xml:space="preserve">Lainnya: HTML, CSS, JavaScript, Next.js, Supabase, Responsive Web Design, </w:t>
      </w:r>
      <w:r w:rsidR="001D2F5D">
        <w:rPr>
          <w:rFonts w:ascii="Arial" w:hAnsi="Arial" w:cs="Arial"/>
        </w:rPr>
        <w:t>Python</w:t>
      </w:r>
    </w:p>
    <w:sectPr w:rsidR="008F4754" w:rsidRPr="00B14125" w:rsidSect="00507EDA">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omorDafta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omorDafta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oinDaftar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oinDaftar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omorDafta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oinDaftar"/>
      <w:lvlText w:val=""/>
      <w:lvlJc w:val="left"/>
      <w:pPr>
        <w:tabs>
          <w:tab w:val="num" w:pos="360"/>
        </w:tabs>
        <w:ind w:left="360" w:hanging="360"/>
      </w:pPr>
      <w:rPr>
        <w:rFonts w:ascii="Symbol" w:hAnsi="Symbol" w:hint="default"/>
      </w:rPr>
    </w:lvl>
  </w:abstractNum>
  <w:abstractNum w:abstractNumId="9" w15:restartNumberingAfterBreak="0">
    <w:nsid w:val="607E0708"/>
    <w:multiLevelType w:val="hybridMultilevel"/>
    <w:tmpl w:val="3734495C"/>
    <w:lvl w:ilvl="0" w:tplc="0BC000CE">
      <w:numFmt w:val="bullet"/>
      <w:lvlText w:val=""/>
      <w:lvlJc w:val="left"/>
      <w:pPr>
        <w:ind w:left="720" w:hanging="360"/>
      </w:pPr>
      <w:rPr>
        <w:rFonts w:ascii="Wingdings" w:eastAsiaTheme="minorEastAsia" w:hAnsi="Wingdings"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6BDD4A38"/>
    <w:multiLevelType w:val="hybridMultilevel"/>
    <w:tmpl w:val="647A33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460613486">
    <w:abstractNumId w:val="8"/>
  </w:num>
  <w:num w:numId="2" w16cid:durableId="280263266">
    <w:abstractNumId w:val="6"/>
  </w:num>
  <w:num w:numId="3" w16cid:durableId="1947040150">
    <w:abstractNumId w:val="5"/>
  </w:num>
  <w:num w:numId="4" w16cid:durableId="439108925">
    <w:abstractNumId w:val="4"/>
  </w:num>
  <w:num w:numId="5" w16cid:durableId="1614088820">
    <w:abstractNumId w:val="7"/>
  </w:num>
  <w:num w:numId="6" w16cid:durableId="277493170">
    <w:abstractNumId w:val="3"/>
  </w:num>
  <w:num w:numId="7" w16cid:durableId="898783424">
    <w:abstractNumId w:val="2"/>
  </w:num>
  <w:num w:numId="8" w16cid:durableId="1990284870">
    <w:abstractNumId w:val="1"/>
  </w:num>
  <w:num w:numId="9" w16cid:durableId="1993606857">
    <w:abstractNumId w:val="0"/>
  </w:num>
  <w:num w:numId="10" w16cid:durableId="788621388">
    <w:abstractNumId w:val="9"/>
  </w:num>
  <w:num w:numId="11" w16cid:durableId="1886982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F5D"/>
    <w:rsid w:val="0029639D"/>
    <w:rsid w:val="00326F90"/>
    <w:rsid w:val="00375423"/>
    <w:rsid w:val="00436A04"/>
    <w:rsid w:val="00507EDA"/>
    <w:rsid w:val="007C0786"/>
    <w:rsid w:val="007D07AA"/>
    <w:rsid w:val="007D539B"/>
    <w:rsid w:val="008A530D"/>
    <w:rsid w:val="008F4754"/>
    <w:rsid w:val="00AA1D8D"/>
    <w:rsid w:val="00B14125"/>
    <w:rsid w:val="00B47730"/>
    <w:rsid w:val="00CB0664"/>
    <w:rsid w:val="00CC51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AF021"/>
  <w14:defaultImageDpi w14:val="300"/>
  <w15:docId w15:val="{82263B34-0734-4BDF-9B2F-F828F1B7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Judul1">
    <w:name w:val="heading 1"/>
    <w:basedOn w:val="Normal"/>
    <w:next w:val="Normal"/>
    <w:link w:val="Judul1K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Judul4">
    <w:name w:val="heading 4"/>
    <w:basedOn w:val="Normal"/>
    <w:next w:val="Normal"/>
    <w:link w:val="Judul4K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Judul5">
    <w:name w:val="heading 5"/>
    <w:basedOn w:val="Normal"/>
    <w:next w:val="Normal"/>
    <w:link w:val="Judul5K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Judul6">
    <w:name w:val="heading 6"/>
    <w:basedOn w:val="Normal"/>
    <w:next w:val="Normal"/>
    <w:link w:val="Judul6K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Judul7">
    <w:name w:val="heading 7"/>
    <w:basedOn w:val="Normal"/>
    <w:next w:val="Normal"/>
    <w:link w:val="Judul7K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Judul8">
    <w:name w:val="heading 8"/>
    <w:basedOn w:val="Normal"/>
    <w:next w:val="Normal"/>
    <w:link w:val="Judul8K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Judul9">
    <w:name w:val="heading 9"/>
    <w:basedOn w:val="Normal"/>
    <w:next w:val="Normal"/>
    <w:link w:val="Judul9K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618BF"/>
    <w:pPr>
      <w:tabs>
        <w:tab w:val="center" w:pos="4680"/>
        <w:tab w:val="right" w:pos="9360"/>
      </w:tabs>
      <w:spacing w:after="0" w:line="240" w:lineRule="auto"/>
    </w:pPr>
  </w:style>
  <w:style w:type="character" w:customStyle="1" w:styleId="HeaderKAR">
    <w:name w:val="Header KAR"/>
    <w:basedOn w:val="FontParagrafDefault"/>
    <w:link w:val="Header"/>
    <w:uiPriority w:val="99"/>
    <w:rsid w:val="00E618BF"/>
  </w:style>
  <w:style w:type="paragraph" w:styleId="Footer">
    <w:name w:val="footer"/>
    <w:basedOn w:val="Normal"/>
    <w:link w:val="FooterKAR"/>
    <w:uiPriority w:val="99"/>
    <w:unhideWhenUsed/>
    <w:rsid w:val="00E618BF"/>
    <w:pPr>
      <w:tabs>
        <w:tab w:val="center" w:pos="4680"/>
        <w:tab w:val="right" w:pos="9360"/>
      </w:tabs>
      <w:spacing w:after="0" w:line="240" w:lineRule="auto"/>
    </w:pPr>
  </w:style>
  <w:style w:type="character" w:customStyle="1" w:styleId="FooterKAR">
    <w:name w:val="Footer KAR"/>
    <w:basedOn w:val="FontParagrafDefault"/>
    <w:link w:val="Footer"/>
    <w:uiPriority w:val="99"/>
    <w:rsid w:val="00E618BF"/>
  </w:style>
  <w:style w:type="paragraph" w:styleId="TidakAdaSpasi">
    <w:name w:val="No Spacing"/>
    <w:uiPriority w:val="1"/>
    <w:qFormat/>
    <w:rsid w:val="00FC693F"/>
    <w:pPr>
      <w:spacing w:after="0" w:line="240" w:lineRule="auto"/>
    </w:pPr>
  </w:style>
  <w:style w:type="character" w:customStyle="1" w:styleId="Judul1KAR">
    <w:name w:val="Judul 1 KAR"/>
    <w:basedOn w:val="FontParagrafDefault"/>
    <w:link w:val="Judu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Judul2KAR">
    <w:name w:val="Judul 2 KAR"/>
    <w:basedOn w:val="FontParagrafDefault"/>
    <w:link w:val="Judul2"/>
    <w:uiPriority w:val="9"/>
    <w:rsid w:val="00FC693F"/>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FC693F"/>
    <w:rPr>
      <w:rFonts w:asciiTheme="majorHAnsi" w:eastAsiaTheme="majorEastAsia" w:hAnsiTheme="majorHAnsi" w:cstheme="majorBidi"/>
      <w:b/>
      <w:bCs/>
      <w:color w:val="4F81BD" w:themeColor="accent1"/>
    </w:rPr>
  </w:style>
  <w:style w:type="paragraph" w:styleId="Judul">
    <w:name w:val="Title"/>
    <w:basedOn w:val="Normal"/>
    <w:next w:val="Normal"/>
    <w:link w:val="JudulK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JudulKAR">
    <w:name w:val="Judul KAR"/>
    <w:basedOn w:val="FontParagrafDefault"/>
    <w:link w:val="Judu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judul">
    <w:name w:val="Subtitle"/>
    <w:basedOn w:val="Normal"/>
    <w:next w:val="Normal"/>
    <w:link w:val="SubjudulK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judulKAR">
    <w:name w:val="Subjudul KAR"/>
    <w:basedOn w:val="FontParagrafDefault"/>
    <w:link w:val="Subjudul"/>
    <w:uiPriority w:val="11"/>
    <w:rsid w:val="00FC693F"/>
    <w:rPr>
      <w:rFonts w:asciiTheme="majorHAnsi" w:eastAsiaTheme="majorEastAsia" w:hAnsiTheme="majorHAnsi" w:cstheme="majorBidi"/>
      <w:i/>
      <w:iCs/>
      <w:color w:val="4F81BD" w:themeColor="accent1"/>
      <w:spacing w:val="15"/>
      <w:sz w:val="24"/>
      <w:szCs w:val="24"/>
    </w:rPr>
  </w:style>
  <w:style w:type="paragraph" w:styleId="DaftarParagraf">
    <w:name w:val="List Paragraph"/>
    <w:basedOn w:val="Normal"/>
    <w:uiPriority w:val="34"/>
    <w:qFormat/>
    <w:rsid w:val="00FC693F"/>
    <w:pPr>
      <w:ind w:left="720"/>
      <w:contextualSpacing/>
    </w:pPr>
  </w:style>
  <w:style w:type="paragraph" w:styleId="TeksIsi">
    <w:name w:val="Body Text"/>
    <w:basedOn w:val="Normal"/>
    <w:link w:val="TeksIsiKAR"/>
    <w:uiPriority w:val="99"/>
    <w:unhideWhenUsed/>
    <w:rsid w:val="00AA1D8D"/>
    <w:pPr>
      <w:spacing w:after="120"/>
    </w:pPr>
  </w:style>
  <w:style w:type="character" w:customStyle="1" w:styleId="TeksIsiKAR">
    <w:name w:val="Teks Isi KAR"/>
    <w:basedOn w:val="FontParagrafDefault"/>
    <w:link w:val="TeksIsi"/>
    <w:uiPriority w:val="99"/>
    <w:rsid w:val="00AA1D8D"/>
  </w:style>
  <w:style w:type="paragraph" w:styleId="TeksIsi2">
    <w:name w:val="Body Text 2"/>
    <w:basedOn w:val="Normal"/>
    <w:link w:val="TeksIsi2KAR"/>
    <w:uiPriority w:val="99"/>
    <w:unhideWhenUsed/>
    <w:rsid w:val="00AA1D8D"/>
    <w:pPr>
      <w:spacing w:after="120" w:line="480" w:lineRule="auto"/>
    </w:pPr>
  </w:style>
  <w:style w:type="character" w:customStyle="1" w:styleId="TeksIsi2KAR">
    <w:name w:val="Teks Isi 2 KAR"/>
    <w:basedOn w:val="FontParagrafDefault"/>
    <w:link w:val="TeksIsi2"/>
    <w:uiPriority w:val="99"/>
    <w:rsid w:val="00AA1D8D"/>
  </w:style>
  <w:style w:type="paragraph" w:styleId="TeksIsi3">
    <w:name w:val="Body Text 3"/>
    <w:basedOn w:val="Normal"/>
    <w:link w:val="TeksIsi3KAR"/>
    <w:uiPriority w:val="99"/>
    <w:unhideWhenUsed/>
    <w:rsid w:val="00AA1D8D"/>
    <w:pPr>
      <w:spacing w:after="120"/>
    </w:pPr>
    <w:rPr>
      <w:sz w:val="16"/>
      <w:szCs w:val="16"/>
    </w:rPr>
  </w:style>
  <w:style w:type="character" w:customStyle="1" w:styleId="TeksIsi3KAR">
    <w:name w:val="Teks Isi 3 KAR"/>
    <w:basedOn w:val="FontParagrafDefault"/>
    <w:link w:val="TeksIsi3"/>
    <w:uiPriority w:val="99"/>
    <w:rsid w:val="00AA1D8D"/>
    <w:rPr>
      <w:sz w:val="16"/>
      <w:szCs w:val="16"/>
    </w:rPr>
  </w:style>
  <w:style w:type="paragraph" w:styleId="Daftar">
    <w:name w:val="List"/>
    <w:basedOn w:val="Normal"/>
    <w:uiPriority w:val="99"/>
    <w:unhideWhenUsed/>
    <w:rsid w:val="00AA1D8D"/>
    <w:pPr>
      <w:ind w:left="360" w:hanging="360"/>
      <w:contextualSpacing/>
    </w:pPr>
  </w:style>
  <w:style w:type="paragraph" w:styleId="Daftar2">
    <w:name w:val="List 2"/>
    <w:basedOn w:val="Normal"/>
    <w:uiPriority w:val="99"/>
    <w:unhideWhenUsed/>
    <w:rsid w:val="00326F90"/>
    <w:pPr>
      <w:ind w:left="720" w:hanging="360"/>
      <w:contextualSpacing/>
    </w:pPr>
  </w:style>
  <w:style w:type="paragraph" w:styleId="Daftar3">
    <w:name w:val="List 3"/>
    <w:basedOn w:val="Normal"/>
    <w:uiPriority w:val="99"/>
    <w:unhideWhenUsed/>
    <w:rsid w:val="00326F90"/>
    <w:pPr>
      <w:ind w:left="1080" w:hanging="360"/>
      <w:contextualSpacing/>
    </w:pPr>
  </w:style>
  <w:style w:type="paragraph" w:styleId="PoinDaftar">
    <w:name w:val="List Bullet"/>
    <w:basedOn w:val="Normal"/>
    <w:uiPriority w:val="99"/>
    <w:unhideWhenUsed/>
    <w:rsid w:val="00326F90"/>
    <w:pPr>
      <w:numPr>
        <w:numId w:val="1"/>
      </w:numPr>
      <w:contextualSpacing/>
    </w:pPr>
  </w:style>
  <w:style w:type="paragraph" w:styleId="PoinDaftar2">
    <w:name w:val="List Bullet 2"/>
    <w:basedOn w:val="Normal"/>
    <w:uiPriority w:val="99"/>
    <w:unhideWhenUsed/>
    <w:rsid w:val="00326F90"/>
    <w:pPr>
      <w:numPr>
        <w:numId w:val="2"/>
      </w:numPr>
      <w:contextualSpacing/>
    </w:pPr>
  </w:style>
  <w:style w:type="paragraph" w:styleId="PoinDaftar3">
    <w:name w:val="List Bullet 3"/>
    <w:basedOn w:val="Normal"/>
    <w:uiPriority w:val="99"/>
    <w:unhideWhenUsed/>
    <w:rsid w:val="00326F90"/>
    <w:pPr>
      <w:numPr>
        <w:numId w:val="3"/>
      </w:numPr>
      <w:contextualSpacing/>
    </w:pPr>
  </w:style>
  <w:style w:type="paragraph" w:styleId="NomorDaftar">
    <w:name w:val="List Number"/>
    <w:basedOn w:val="Normal"/>
    <w:uiPriority w:val="99"/>
    <w:unhideWhenUsed/>
    <w:rsid w:val="00326F90"/>
    <w:pPr>
      <w:numPr>
        <w:numId w:val="5"/>
      </w:numPr>
      <w:contextualSpacing/>
    </w:pPr>
  </w:style>
  <w:style w:type="paragraph" w:styleId="NomorDaftar2">
    <w:name w:val="List Number 2"/>
    <w:basedOn w:val="Normal"/>
    <w:uiPriority w:val="99"/>
    <w:unhideWhenUsed/>
    <w:rsid w:val="0029639D"/>
    <w:pPr>
      <w:numPr>
        <w:numId w:val="6"/>
      </w:numPr>
      <w:contextualSpacing/>
    </w:pPr>
  </w:style>
  <w:style w:type="paragraph" w:styleId="NomorDaftar3">
    <w:name w:val="List Number 3"/>
    <w:basedOn w:val="Normal"/>
    <w:uiPriority w:val="99"/>
    <w:unhideWhenUsed/>
    <w:rsid w:val="0029639D"/>
    <w:pPr>
      <w:numPr>
        <w:numId w:val="7"/>
      </w:numPr>
      <w:contextualSpacing/>
    </w:pPr>
  </w:style>
  <w:style w:type="paragraph" w:styleId="DaftarBerkelanjutan">
    <w:name w:val="List Continue"/>
    <w:basedOn w:val="Normal"/>
    <w:uiPriority w:val="99"/>
    <w:unhideWhenUsed/>
    <w:rsid w:val="0029639D"/>
    <w:pPr>
      <w:spacing w:after="120"/>
      <w:ind w:left="360"/>
      <w:contextualSpacing/>
    </w:pPr>
  </w:style>
  <w:style w:type="paragraph" w:styleId="DaftarBerkelanjutan2">
    <w:name w:val="List Continue 2"/>
    <w:basedOn w:val="Normal"/>
    <w:uiPriority w:val="99"/>
    <w:unhideWhenUsed/>
    <w:rsid w:val="0029639D"/>
    <w:pPr>
      <w:spacing w:after="120"/>
      <w:ind w:left="720"/>
      <w:contextualSpacing/>
    </w:pPr>
  </w:style>
  <w:style w:type="paragraph" w:styleId="DaftarBerkelanjutan3">
    <w:name w:val="List Continue 3"/>
    <w:basedOn w:val="Normal"/>
    <w:uiPriority w:val="99"/>
    <w:unhideWhenUsed/>
    <w:rsid w:val="0029639D"/>
    <w:pPr>
      <w:spacing w:after="120"/>
      <w:ind w:left="1080"/>
      <w:contextualSpacing/>
    </w:pPr>
  </w:style>
  <w:style w:type="paragraph" w:styleId="TeksMakro">
    <w:name w:val="macro"/>
    <w:link w:val="TeksMakroK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MakroKAR">
    <w:name w:val="Teks Makro KAR"/>
    <w:basedOn w:val="FontParagrafDefault"/>
    <w:link w:val="TeksMakro"/>
    <w:uiPriority w:val="99"/>
    <w:rsid w:val="0029639D"/>
    <w:rPr>
      <w:rFonts w:ascii="Courier" w:hAnsi="Courier"/>
      <w:sz w:val="20"/>
      <w:szCs w:val="20"/>
    </w:rPr>
  </w:style>
  <w:style w:type="paragraph" w:styleId="Kutipan">
    <w:name w:val="Quote"/>
    <w:basedOn w:val="Normal"/>
    <w:next w:val="Normal"/>
    <w:link w:val="KutipanKAR"/>
    <w:uiPriority w:val="29"/>
    <w:qFormat/>
    <w:rsid w:val="00FC693F"/>
    <w:rPr>
      <w:i/>
      <w:iCs/>
      <w:color w:val="000000" w:themeColor="text1"/>
    </w:rPr>
  </w:style>
  <w:style w:type="character" w:customStyle="1" w:styleId="KutipanKAR">
    <w:name w:val="Kutipan KAR"/>
    <w:basedOn w:val="FontParagrafDefault"/>
    <w:link w:val="Kutipan"/>
    <w:uiPriority w:val="29"/>
    <w:rsid w:val="00FC693F"/>
    <w:rPr>
      <w:i/>
      <w:iCs/>
      <w:color w:val="000000" w:themeColor="text1"/>
    </w:rPr>
  </w:style>
  <w:style w:type="character" w:customStyle="1" w:styleId="Judul4KAR">
    <w:name w:val="Judul 4 KAR"/>
    <w:basedOn w:val="FontParagrafDefault"/>
    <w:link w:val="Judul4"/>
    <w:uiPriority w:val="9"/>
    <w:semiHidden/>
    <w:rsid w:val="00FC693F"/>
    <w:rPr>
      <w:rFonts w:asciiTheme="majorHAnsi" w:eastAsiaTheme="majorEastAsia" w:hAnsiTheme="majorHAnsi" w:cstheme="majorBidi"/>
      <w:b/>
      <w:bCs/>
      <w:i/>
      <w:iCs/>
      <w:color w:val="4F81BD" w:themeColor="accent1"/>
    </w:rPr>
  </w:style>
  <w:style w:type="character" w:customStyle="1" w:styleId="Judul5KAR">
    <w:name w:val="Judul 5 KAR"/>
    <w:basedOn w:val="FontParagrafDefault"/>
    <w:link w:val="Judul5"/>
    <w:uiPriority w:val="9"/>
    <w:semiHidden/>
    <w:rsid w:val="00FC693F"/>
    <w:rPr>
      <w:rFonts w:asciiTheme="majorHAnsi" w:eastAsiaTheme="majorEastAsia" w:hAnsiTheme="majorHAnsi" w:cstheme="majorBidi"/>
      <w:color w:val="243F60" w:themeColor="accent1" w:themeShade="7F"/>
    </w:rPr>
  </w:style>
  <w:style w:type="character" w:customStyle="1" w:styleId="Judul6KAR">
    <w:name w:val="Judul 6 KAR"/>
    <w:basedOn w:val="FontParagrafDefault"/>
    <w:link w:val="Judul6"/>
    <w:uiPriority w:val="9"/>
    <w:semiHidden/>
    <w:rsid w:val="00FC693F"/>
    <w:rPr>
      <w:rFonts w:asciiTheme="majorHAnsi" w:eastAsiaTheme="majorEastAsia" w:hAnsiTheme="majorHAnsi" w:cstheme="majorBidi"/>
      <w:i/>
      <w:iCs/>
      <w:color w:val="243F60" w:themeColor="accent1" w:themeShade="7F"/>
    </w:rPr>
  </w:style>
  <w:style w:type="character" w:customStyle="1" w:styleId="Judul7KAR">
    <w:name w:val="Judul 7 KAR"/>
    <w:basedOn w:val="FontParagrafDefault"/>
    <w:link w:val="Judul7"/>
    <w:uiPriority w:val="9"/>
    <w:semiHidden/>
    <w:rsid w:val="00FC693F"/>
    <w:rPr>
      <w:rFonts w:asciiTheme="majorHAnsi" w:eastAsiaTheme="majorEastAsia" w:hAnsiTheme="majorHAnsi" w:cstheme="majorBidi"/>
      <w:i/>
      <w:iCs/>
      <w:color w:val="404040" w:themeColor="text1" w:themeTint="BF"/>
    </w:rPr>
  </w:style>
  <w:style w:type="character" w:customStyle="1" w:styleId="Judul8KAR">
    <w:name w:val="Judul 8 KAR"/>
    <w:basedOn w:val="FontParagrafDefault"/>
    <w:link w:val="Judul8"/>
    <w:uiPriority w:val="9"/>
    <w:semiHidden/>
    <w:rsid w:val="00FC693F"/>
    <w:rPr>
      <w:rFonts w:asciiTheme="majorHAnsi" w:eastAsiaTheme="majorEastAsia" w:hAnsiTheme="majorHAnsi" w:cstheme="majorBidi"/>
      <w:color w:val="4F81BD" w:themeColor="accent1"/>
      <w:sz w:val="20"/>
      <w:szCs w:val="20"/>
    </w:rPr>
  </w:style>
  <w:style w:type="character" w:customStyle="1" w:styleId="Judul9KAR">
    <w:name w:val="Judul 9 KAR"/>
    <w:basedOn w:val="FontParagrafDefault"/>
    <w:link w:val="Judul9"/>
    <w:uiPriority w:val="9"/>
    <w:semiHidden/>
    <w:rsid w:val="00FC693F"/>
    <w:rPr>
      <w:rFonts w:asciiTheme="majorHAnsi" w:eastAsiaTheme="majorEastAsia" w:hAnsiTheme="majorHAnsi" w:cstheme="majorBidi"/>
      <w:i/>
      <w:iCs/>
      <w:color w:val="404040" w:themeColor="text1" w:themeTint="BF"/>
      <w:sz w:val="20"/>
      <w:szCs w:val="20"/>
    </w:rPr>
  </w:style>
  <w:style w:type="paragraph" w:styleId="Keteranga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Kuat">
    <w:name w:val="Strong"/>
    <w:basedOn w:val="FontParagrafDefault"/>
    <w:uiPriority w:val="22"/>
    <w:qFormat/>
    <w:rsid w:val="00FC693F"/>
    <w:rPr>
      <w:b/>
      <w:bCs/>
    </w:rPr>
  </w:style>
  <w:style w:type="character" w:styleId="Penekanan">
    <w:name w:val="Emphasis"/>
    <w:basedOn w:val="FontParagrafDefault"/>
    <w:uiPriority w:val="20"/>
    <w:qFormat/>
    <w:rsid w:val="00FC693F"/>
    <w:rPr>
      <w:i/>
      <w:iCs/>
    </w:rPr>
  </w:style>
  <w:style w:type="paragraph" w:styleId="KutipanyangSering">
    <w:name w:val="Intense Quote"/>
    <w:basedOn w:val="Normal"/>
    <w:next w:val="Normal"/>
    <w:link w:val="KutipanyangSeringK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utipanyangSeringKAR">
    <w:name w:val="Kutipan yang Sering KAR"/>
    <w:basedOn w:val="FontParagrafDefault"/>
    <w:link w:val="KutipanyangSering"/>
    <w:uiPriority w:val="30"/>
    <w:rsid w:val="00FC693F"/>
    <w:rPr>
      <w:b/>
      <w:bCs/>
      <w:i/>
      <w:iCs/>
      <w:color w:val="4F81BD" w:themeColor="accent1"/>
    </w:rPr>
  </w:style>
  <w:style w:type="character" w:styleId="PenekananHalus">
    <w:name w:val="Subtle Emphasis"/>
    <w:basedOn w:val="FontParagrafDefault"/>
    <w:uiPriority w:val="19"/>
    <w:qFormat/>
    <w:rsid w:val="00FC693F"/>
    <w:rPr>
      <w:i/>
      <w:iCs/>
      <w:color w:val="808080" w:themeColor="text1" w:themeTint="7F"/>
    </w:rPr>
  </w:style>
  <w:style w:type="character" w:styleId="PenekananKeras">
    <w:name w:val="Intense Emphasis"/>
    <w:basedOn w:val="FontParagrafDefault"/>
    <w:uiPriority w:val="21"/>
    <w:qFormat/>
    <w:rsid w:val="00FC693F"/>
    <w:rPr>
      <w:b/>
      <w:bCs/>
      <w:i/>
      <w:iCs/>
      <w:color w:val="4F81BD" w:themeColor="accent1"/>
    </w:rPr>
  </w:style>
  <w:style w:type="character" w:styleId="ReferensiRumit">
    <w:name w:val="Subtle Reference"/>
    <w:basedOn w:val="FontParagrafDefault"/>
    <w:uiPriority w:val="31"/>
    <w:qFormat/>
    <w:rsid w:val="00FC693F"/>
    <w:rPr>
      <w:smallCaps/>
      <w:color w:val="C0504D" w:themeColor="accent2"/>
      <w:u w:val="single"/>
    </w:rPr>
  </w:style>
  <w:style w:type="character" w:styleId="ReferensiyangSering">
    <w:name w:val="Intense Reference"/>
    <w:basedOn w:val="FontParagrafDefault"/>
    <w:uiPriority w:val="32"/>
    <w:qFormat/>
    <w:rsid w:val="00FC693F"/>
    <w:rPr>
      <w:b/>
      <w:bCs/>
      <w:smallCaps/>
      <w:color w:val="C0504D" w:themeColor="accent2"/>
      <w:spacing w:val="5"/>
      <w:u w:val="single"/>
    </w:rPr>
  </w:style>
  <w:style w:type="character" w:styleId="JudulBuku">
    <w:name w:val="Book Title"/>
    <w:basedOn w:val="FontParagrafDefault"/>
    <w:uiPriority w:val="33"/>
    <w:qFormat/>
    <w:rsid w:val="00FC693F"/>
    <w:rPr>
      <w:b/>
      <w:bCs/>
      <w:smallCaps/>
      <w:spacing w:val="5"/>
    </w:rPr>
  </w:style>
  <w:style w:type="paragraph" w:styleId="JudulTOC">
    <w:name w:val="TOC Heading"/>
    <w:basedOn w:val="Judul1"/>
    <w:next w:val="Normal"/>
    <w:uiPriority w:val="39"/>
    <w:semiHidden/>
    <w:unhideWhenUsed/>
    <w:qFormat/>
    <w:rsid w:val="00FC693F"/>
    <w:pPr>
      <w:outlineLvl w:val="9"/>
    </w:pPr>
  </w:style>
  <w:style w:type="table" w:styleId="KisiTabe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yanganTip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BayanganCahaya-Aksen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BayanganCahaya-Aksen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BayanganCahaya-Aksen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BayanganCahaya-Aksen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BayanganCahaya-Aksen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BayanganCahaya-Aksen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ftarCahaya">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ftarCahaya-Aksen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ftarCahaya-Aksen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ftarCahaya-Aksen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ftarCahaya-Aksen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ftarCahaya-Aksen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ftarCahaya-Aksen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KisiCahaya">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KisiCahaya-Aksen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KisiCahaya-Aksen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isiCahaya-Aksen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KisiCahaya-Aksen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KisiCahaya-Aksen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KisiCahaya-Aksen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BayanganSedang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BayanganSedang1-Aksen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BayanganSedang1-Aksen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BayanganSedang1-Aksen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BayanganSedang1-Aksen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BayanganSedang1-Aksen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BayanganSedang1-Aksen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BayanganSedang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ftarSedang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ftarSedang1-Aksen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ftarSedang1-Aksen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ftarSedang1-Aksen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ftarSedang1-Aksen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ftarSedang1-Aksen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ftarSedang1-Aksen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ftarSedang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isiSedang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Sedang1-Aksen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Sedang1-Aksen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Sedang1-Aksen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Sedang1-Aksen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Sedang1-Aksen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Sedang1-Aksen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isiSedang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isiSedang2-Aksen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isiSedang2-Aksen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isiSedang2-Aksen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isiSedang2-Aksen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isiSedang2-Aksen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isiSedang2-Aksen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isiSedang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isiSedang3-Aksen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isiSedang3-Aksen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isiSedang3-Aksen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isiSedang3-Aksen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isiSedang3-Aksen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isiSedang3-Aksen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ftarGelap">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ftarGelap-Aksen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ftarGelap-Aksen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ftarGelap-Aksen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ftarGelap-Aksen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ftarGelap-Aksen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ftarGelap-Aksen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BayanganBerwarna">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yanganBerwarna-Aksen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BayanganBerwarna-Aksen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BayanganBerwarna-Aksen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BayanganBerwarna-Aksen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BayanganBerwarna-Aksen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BayanganBerwarna-Aksen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ftarBerwarna">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ftarBerwarna-Aksen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ftarBerwarna-Aksen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ftarBerwarna-Aksen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ftarBerwarna-Aksen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ftarBerwarna-Aksen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ftarBerwarna-Aksen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isiBerwarna">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Berwarna-Aksen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Berwarna-Aksen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Berwarna-Aksen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Berwarna-Aksen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Berwarna-Aksen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Berwarna-Aksen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mario prayoga</cp:lastModifiedBy>
  <cp:revision>7</cp:revision>
  <cp:lastPrinted>2025-07-13T14:49:00Z</cp:lastPrinted>
  <dcterms:created xsi:type="dcterms:W3CDTF">2013-12-23T23:15:00Z</dcterms:created>
  <dcterms:modified xsi:type="dcterms:W3CDTF">2025-07-13T14:50:00Z</dcterms:modified>
  <cp:category/>
</cp:coreProperties>
</file>